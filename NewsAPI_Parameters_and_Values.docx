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CE8EF" w14:textId="77777777" w:rsidR="002F3668" w:rsidRDefault="00000000">
      <w:pPr>
        <w:pStyle w:val="Heading1"/>
      </w:pPr>
      <w:r>
        <w:t>NewsAPI Parameters and Possible Values</w:t>
      </w:r>
    </w:p>
    <w:p w14:paraId="464644BC" w14:textId="467B5B15" w:rsidR="009C43B4" w:rsidRDefault="00000000" w:rsidP="009C43B4">
      <w:pPr>
        <w:rPr>
          <w:lang w:val="en-IN"/>
        </w:rPr>
      </w:pPr>
      <w:r>
        <w:t>This document provides a detailed description of the parameters available for the NewsAPI `/v2/everything` endpoint, including the possible values for each parameter.</w:t>
      </w:r>
      <w:r w:rsidR="009C43B4">
        <w:br/>
      </w:r>
      <w:r w:rsidR="009C43B4">
        <w:br/>
      </w:r>
      <w:r w:rsidR="009C43B4">
        <w:br/>
      </w:r>
      <w:r w:rsidR="009C43B4" w:rsidRPr="009C43B4">
        <w:rPr>
          <w:rStyle w:val="Heading2Char"/>
        </w:rPr>
        <w:t>Example:</w:t>
      </w:r>
    </w:p>
    <w:p w14:paraId="4E283D24" w14:textId="2B2BB18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{</w:t>
      </w:r>
    </w:p>
    <w:p w14:paraId="78BE7301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 xml:space="preserve">  "q": "technology", </w:t>
      </w:r>
    </w:p>
    <w:p w14:paraId="3D4EE0E7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  "</w:t>
      </w:r>
      <w:proofErr w:type="spellStart"/>
      <w:r w:rsidRPr="009C43B4">
        <w:rPr>
          <w:lang w:val="en-IN"/>
        </w:rPr>
        <w:t>qInTitle</w:t>
      </w:r>
      <w:proofErr w:type="spellEnd"/>
      <w:r w:rsidRPr="009C43B4">
        <w:rPr>
          <w:lang w:val="en-IN"/>
        </w:rPr>
        <w:t>": "innovation",</w:t>
      </w:r>
    </w:p>
    <w:p w14:paraId="1616DB5B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  "sources": "</w:t>
      </w:r>
      <w:proofErr w:type="spellStart"/>
      <w:r w:rsidRPr="009C43B4">
        <w:rPr>
          <w:lang w:val="en-IN"/>
        </w:rPr>
        <w:t>bbc-</w:t>
      </w:r>
      <w:proofErr w:type="gramStart"/>
      <w:r w:rsidRPr="009C43B4">
        <w:rPr>
          <w:lang w:val="en-IN"/>
        </w:rPr>
        <w:t>news,techcrunch</w:t>
      </w:r>
      <w:proofErr w:type="spellEnd"/>
      <w:proofErr w:type="gramEnd"/>
      <w:r w:rsidRPr="009C43B4">
        <w:rPr>
          <w:lang w:val="en-IN"/>
        </w:rPr>
        <w:t>",</w:t>
      </w:r>
    </w:p>
    <w:p w14:paraId="05E9F8F2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  "domains": "</w:t>
      </w:r>
      <w:proofErr w:type="gramStart"/>
      <w:r w:rsidRPr="009C43B4">
        <w:rPr>
          <w:lang w:val="en-IN"/>
        </w:rPr>
        <w:t>bbc.co.uk,techcrunch.com</w:t>
      </w:r>
      <w:proofErr w:type="gramEnd"/>
      <w:r w:rsidRPr="009C43B4">
        <w:rPr>
          <w:lang w:val="en-IN"/>
        </w:rPr>
        <w:t>",</w:t>
      </w:r>
    </w:p>
    <w:p w14:paraId="7C0008F1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  "</w:t>
      </w:r>
      <w:proofErr w:type="spellStart"/>
      <w:r w:rsidRPr="009C43B4">
        <w:rPr>
          <w:lang w:val="en-IN"/>
        </w:rPr>
        <w:t>excludeDomains</w:t>
      </w:r>
      <w:proofErr w:type="spellEnd"/>
      <w:r w:rsidRPr="009C43B4">
        <w:rPr>
          <w:lang w:val="en-IN"/>
        </w:rPr>
        <w:t>": "</w:t>
      </w:r>
      <w:proofErr w:type="gramStart"/>
      <w:r w:rsidRPr="009C43B4">
        <w:rPr>
          <w:lang w:val="en-IN"/>
        </w:rPr>
        <w:t>example.com,example.org</w:t>
      </w:r>
      <w:proofErr w:type="gramEnd"/>
      <w:r w:rsidRPr="009C43B4">
        <w:rPr>
          <w:lang w:val="en-IN"/>
        </w:rPr>
        <w:t>",</w:t>
      </w:r>
    </w:p>
    <w:p w14:paraId="28640C20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  "from": "2024-11-01",</w:t>
      </w:r>
    </w:p>
    <w:p w14:paraId="2131E3CB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  "to": "2024-11-20",</w:t>
      </w:r>
    </w:p>
    <w:p w14:paraId="11FCB71E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  "language": "</w:t>
      </w:r>
      <w:proofErr w:type="spellStart"/>
      <w:r w:rsidRPr="009C43B4">
        <w:rPr>
          <w:lang w:val="en-IN"/>
        </w:rPr>
        <w:t>en</w:t>
      </w:r>
      <w:proofErr w:type="spellEnd"/>
      <w:r w:rsidRPr="009C43B4">
        <w:rPr>
          <w:lang w:val="en-IN"/>
        </w:rPr>
        <w:t>",</w:t>
      </w:r>
    </w:p>
    <w:p w14:paraId="2709C19B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  "</w:t>
      </w:r>
      <w:proofErr w:type="spellStart"/>
      <w:r w:rsidRPr="009C43B4">
        <w:rPr>
          <w:lang w:val="en-IN"/>
        </w:rPr>
        <w:t>sortBy</w:t>
      </w:r>
      <w:proofErr w:type="spellEnd"/>
      <w:r w:rsidRPr="009C43B4">
        <w:rPr>
          <w:lang w:val="en-IN"/>
        </w:rPr>
        <w:t>": "</w:t>
      </w:r>
      <w:proofErr w:type="spellStart"/>
      <w:r w:rsidRPr="009C43B4">
        <w:rPr>
          <w:lang w:val="en-IN"/>
        </w:rPr>
        <w:t>publishedAt</w:t>
      </w:r>
      <w:proofErr w:type="spellEnd"/>
      <w:r w:rsidRPr="009C43B4">
        <w:rPr>
          <w:lang w:val="en-IN"/>
        </w:rPr>
        <w:t>",</w:t>
      </w:r>
    </w:p>
    <w:p w14:paraId="3C552AA1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  "</w:t>
      </w:r>
      <w:proofErr w:type="spellStart"/>
      <w:r w:rsidRPr="009C43B4">
        <w:rPr>
          <w:lang w:val="en-IN"/>
        </w:rPr>
        <w:t>pageSize</w:t>
      </w:r>
      <w:proofErr w:type="spellEnd"/>
      <w:r w:rsidRPr="009C43B4">
        <w:rPr>
          <w:lang w:val="en-IN"/>
        </w:rPr>
        <w:t>": 20,</w:t>
      </w:r>
    </w:p>
    <w:p w14:paraId="2A513BBB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  "page": 1</w:t>
      </w:r>
    </w:p>
    <w:p w14:paraId="096D353A" w14:textId="77777777" w:rsidR="009C43B4" w:rsidRPr="009C43B4" w:rsidRDefault="009C43B4" w:rsidP="009C43B4">
      <w:pPr>
        <w:rPr>
          <w:lang w:val="en-IN"/>
        </w:rPr>
      </w:pPr>
      <w:r w:rsidRPr="009C43B4">
        <w:rPr>
          <w:lang w:val="en-IN"/>
        </w:rPr>
        <w:t>}</w:t>
      </w:r>
    </w:p>
    <w:p w14:paraId="3D9F9FB4" w14:textId="77777777" w:rsidR="009C43B4" w:rsidRPr="009C43B4" w:rsidRDefault="009C43B4" w:rsidP="009C43B4">
      <w:pPr>
        <w:rPr>
          <w:lang w:val="en-IN"/>
        </w:rPr>
      </w:pPr>
    </w:p>
    <w:p w14:paraId="0FD0F344" w14:textId="2FBE879F" w:rsidR="002F3668" w:rsidRDefault="002F3668"/>
    <w:p w14:paraId="5E113465" w14:textId="77777777" w:rsidR="002F3668" w:rsidRDefault="00000000">
      <w:pPr>
        <w:pStyle w:val="Heading2"/>
      </w:pPr>
      <w:r>
        <w:t>q (String)</w:t>
      </w:r>
    </w:p>
    <w:p w14:paraId="5513E57A" w14:textId="4077CFCC" w:rsidR="002F3668" w:rsidRDefault="00000000">
      <w:r>
        <w:t>Description: Keywords or phrases to search for in the article's title, content, or description.</w:t>
      </w:r>
    </w:p>
    <w:p w14:paraId="77574A8A" w14:textId="70055334" w:rsidR="002F3668" w:rsidRDefault="00000000">
      <w:r>
        <w:t>Examples:</w:t>
      </w:r>
    </w:p>
    <w:p w14:paraId="6AD38C70" w14:textId="77777777" w:rsidR="002F3668" w:rsidRDefault="00000000">
      <w:pPr>
        <w:pStyle w:val="ListBullet"/>
      </w:pPr>
      <w:r>
        <w:t>- "technology"</w:t>
      </w:r>
    </w:p>
    <w:p w14:paraId="50BF8BB7" w14:textId="77777777" w:rsidR="002F3668" w:rsidRDefault="00000000">
      <w:pPr>
        <w:pStyle w:val="ListBullet"/>
      </w:pPr>
      <w:r>
        <w:t>- "artificial intelligence"</w:t>
      </w:r>
    </w:p>
    <w:p w14:paraId="5F5FBC07" w14:textId="77777777" w:rsidR="002F3668" w:rsidRDefault="00000000">
      <w:pPr>
        <w:pStyle w:val="Heading2"/>
      </w:pPr>
      <w:r>
        <w:t>qInTitle (String)</w:t>
      </w:r>
    </w:p>
    <w:p w14:paraId="76BD3C7F" w14:textId="55B9E589" w:rsidR="002F3668" w:rsidRDefault="00000000">
      <w:r>
        <w:t>Description: Keywords or phrases to search for in the title only.</w:t>
      </w:r>
    </w:p>
    <w:p w14:paraId="54C6B9D0" w14:textId="54B2C532" w:rsidR="002F3668" w:rsidRDefault="00000000">
      <w:r>
        <w:lastRenderedPageBreak/>
        <w:t>Examples:</w:t>
      </w:r>
    </w:p>
    <w:p w14:paraId="66D34D22" w14:textId="77777777" w:rsidR="002F3668" w:rsidRDefault="00000000">
      <w:pPr>
        <w:pStyle w:val="ListBullet"/>
      </w:pPr>
      <w:r>
        <w:t>- "innovation"</w:t>
      </w:r>
    </w:p>
    <w:p w14:paraId="5342F2C2" w14:textId="77777777" w:rsidR="002F3668" w:rsidRDefault="00000000">
      <w:pPr>
        <w:pStyle w:val="ListBullet"/>
      </w:pPr>
      <w:r>
        <w:t>- "climate change"</w:t>
      </w:r>
    </w:p>
    <w:p w14:paraId="4A67DB69" w14:textId="77777777" w:rsidR="002F3668" w:rsidRDefault="00000000">
      <w:pPr>
        <w:pStyle w:val="Heading2"/>
      </w:pPr>
      <w:r>
        <w:t>sources (Comma-separated list)</w:t>
      </w:r>
    </w:p>
    <w:p w14:paraId="0D592A4F" w14:textId="6BED0CF1" w:rsidR="002F3668" w:rsidRDefault="00000000">
      <w:r>
        <w:t>Description: A list of news source identifiers to retrieve articles from.</w:t>
      </w:r>
    </w:p>
    <w:p w14:paraId="30B8C00A" w14:textId="74B207D4" w:rsidR="002F3668" w:rsidRDefault="00000000">
      <w:r>
        <w:t>Examples:</w:t>
      </w:r>
    </w:p>
    <w:p w14:paraId="3AAC00F9" w14:textId="77777777" w:rsidR="002F3668" w:rsidRDefault="00000000">
      <w:pPr>
        <w:pStyle w:val="ListBullet"/>
      </w:pPr>
      <w:r>
        <w:t>- "bbc-news,techcrunch"</w:t>
      </w:r>
    </w:p>
    <w:p w14:paraId="73AE12EA" w14:textId="77777777" w:rsidR="002F3668" w:rsidRDefault="00000000">
      <w:pPr>
        <w:pStyle w:val="ListBullet"/>
      </w:pPr>
      <w:r>
        <w:t>- "cnn,fox-news"</w:t>
      </w:r>
    </w:p>
    <w:p w14:paraId="78189FA1" w14:textId="77777777" w:rsidR="002F3668" w:rsidRDefault="00000000">
      <w:pPr>
        <w:pStyle w:val="Heading2"/>
      </w:pPr>
      <w:r>
        <w:t>domains (Comma-separated list)</w:t>
      </w:r>
    </w:p>
    <w:p w14:paraId="63B0D0CF" w14:textId="63702301" w:rsidR="002F3668" w:rsidRDefault="00000000">
      <w:r>
        <w:t>Description: Domains to restrict the search to.</w:t>
      </w:r>
    </w:p>
    <w:p w14:paraId="11476FA4" w14:textId="5A422E70" w:rsidR="002F3668" w:rsidRDefault="00000000">
      <w:r>
        <w:t>Examples:</w:t>
      </w:r>
    </w:p>
    <w:p w14:paraId="7C92A344" w14:textId="77777777" w:rsidR="002F3668" w:rsidRDefault="00000000">
      <w:pPr>
        <w:pStyle w:val="ListBullet"/>
      </w:pPr>
      <w:r>
        <w:t>- "bbc.co.uk,techcrunch.com"</w:t>
      </w:r>
    </w:p>
    <w:p w14:paraId="208E6CDA" w14:textId="77777777" w:rsidR="002F3668" w:rsidRDefault="00000000">
      <w:pPr>
        <w:pStyle w:val="ListBullet"/>
      </w:pPr>
      <w:r>
        <w:t>- "nytimes.com,washingtonpost.com"</w:t>
      </w:r>
    </w:p>
    <w:p w14:paraId="12F2B87F" w14:textId="77777777" w:rsidR="002F3668" w:rsidRDefault="00000000">
      <w:pPr>
        <w:pStyle w:val="Heading2"/>
      </w:pPr>
      <w:r>
        <w:t>excludeDomains (Comma-separated list)</w:t>
      </w:r>
    </w:p>
    <w:p w14:paraId="049C96B0" w14:textId="65E01018" w:rsidR="002F3668" w:rsidRDefault="00000000">
      <w:r>
        <w:t>Description: Domains to exclude from the search.</w:t>
      </w:r>
    </w:p>
    <w:p w14:paraId="064D9A69" w14:textId="3C4DDC65" w:rsidR="002F3668" w:rsidRDefault="00000000">
      <w:r>
        <w:t>Examples:</w:t>
      </w:r>
    </w:p>
    <w:p w14:paraId="6A2951A9" w14:textId="77777777" w:rsidR="002F3668" w:rsidRDefault="00000000">
      <w:pPr>
        <w:pStyle w:val="ListBullet"/>
      </w:pPr>
      <w:r>
        <w:t>- "example.com,example.org"</w:t>
      </w:r>
    </w:p>
    <w:p w14:paraId="4E2E9DFB" w14:textId="77777777" w:rsidR="002F3668" w:rsidRDefault="00000000">
      <w:pPr>
        <w:pStyle w:val="Heading2"/>
      </w:pPr>
      <w:r>
        <w:t>from (Date (YYYY-MM-DD))</w:t>
      </w:r>
    </w:p>
    <w:p w14:paraId="6D6F7B00" w14:textId="12980E39" w:rsidR="002F3668" w:rsidRDefault="00000000">
      <w:r>
        <w:t>Description: Retrieve articles published after this date.</w:t>
      </w:r>
    </w:p>
    <w:p w14:paraId="68CEA084" w14:textId="6611A83F" w:rsidR="002F3668" w:rsidRDefault="00000000">
      <w:r>
        <w:t>Examples:</w:t>
      </w:r>
    </w:p>
    <w:p w14:paraId="59F0C8FC" w14:textId="77777777" w:rsidR="002F3668" w:rsidRDefault="00000000">
      <w:pPr>
        <w:pStyle w:val="ListBullet"/>
      </w:pPr>
      <w:r>
        <w:t>- "2024-01-01"</w:t>
      </w:r>
    </w:p>
    <w:p w14:paraId="055B4E02" w14:textId="77777777" w:rsidR="002F3668" w:rsidRDefault="00000000">
      <w:pPr>
        <w:pStyle w:val="ListBullet"/>
      </w:pPr>
      <w:r>
        <w:t>- "2024-11-01"</w:t>
      </w:r>
    </w:p>
    <w:p w14:paraId="1ACC49C4" w14:textId="77777777" w:rsidR="002F3668" w:rsidRDefault="00000000">
      <w:pPr>
        <w:pStyle w:val="Heading2"/>
      </w:pPr>
      <w:r>
        <w:t>to (Date (YYYY-MM-DD))</w:t>
      </w:r>
    </w:p>
    <w:p w14:paraId="2A36B008" w14:textId="47646CC2" w:rsidR="002F3668" w:rsidRDefault="00000000">
      <w:r>
        <w:t>Description: Retrieve articles published before this date.</w:t>
      </w:r>
    </w:p>
    <w:p w14:paraId="0F0BF5DB" w14:textId="77B13FF1" w:rsidR="002F3668" w:rsidRDefault="00000000">
      <w:r>
        <w:t>Examples:</w:t>
      </w:r>
    </w:p>
    <w:p w14:paraId="58E388F5" w14:textId="77777777" w:rsidR="002F3668" w:rsidRDefault="00000000">
      <w:pPr>
        <w:pStyle w:val="ListBullet"/>
      </w:pPr>
      <w:r>
        <w:t>- "2024-11-20"</w:t>
      </w:r>
    </w:p>
    <w:p w14:paraId="2C09F3E6" w14:textId="77777777" w:rsidR="002F3668" w:rsidRDefault="00000000">
      <w:pPr>
        <w:pStyle w:val="ListBullet"/>
      </w:pPr>
      <w:r>
        <w:t>- "2024-12-01"</w:t>
      </w:r>
    </w:p>
    <w:p w14:paraId="14DE90AE" w14:textId="77777777" w:rsidR="002F3668" w:rsidRDefault="00000000">
      <w:pPr>
        <w:pStyle w:val="Heading2"/>
      </w:pPr>
      <w:r>
        <w:t>language (String)</w:t>
      </w:r>
    </w:p>
    <w:p w14:paraId="396119AF" w14:textId="194268CD" w:rsidR="002F3668" w:rsidRDefault="00000000">
      <w:r>
        <w:t>Description: The language of the articles to return.</w:t>
      </w:r>
    </w:p>
    <w:p w14:paraId="5D232A6F" w14:textId="5ED06DF1" w:rsidR="002F3668" w:rsidRDefault="00000000">
      <w:r>
        <w:lastRenderedPageBreak/>
        <w:t>Possible Values:</w:t>
      </w:r>
    </w:p>
    <w:p w14:paraId="291FD8B1" w14:textId="77777777" w:rsidR="002F3668" w:rsidRDefault="00000000">
      <w:pPr>
        <w:pStyle w:val="ListBullet"/>
      </w:pPr>
      <w:r>
        <w:t>- "ar" (Arabic)</w:t>
      </w:r>
    </w:p>
    <w:p w14:paraId="45C8B526" w14:textId="77777777" w:rsidR="002F3668" w:rsidRDefault="00000000">
      <w:pPr>
        <w:pStyle w:val="ListBullet"/>
      </w:pPr>
      <w:r>
        <w:t>- "de" (German)</w:t>
      </w:r>
    </w:p>
    <w:p w14:paraId="3FDA4B25" w14:textId="77777777" w:rsidR="002F3668" w:rsidRDefault="00000000">
      <w:pPr>
        <w:pStyle w:val="ListBullet"/>
      </w:pPr>
      <w:r>
        <w:t>- "en" (English)</w:t>
      </w:r>
    </w:p>
    <w:p w14:paraId="3481AA33" w14:textId="77777777" w:rsidR="002F3668" w:rsidRDefault="00000000">
      <w:pPr>
        <w:pStyle w:val="ListBullet"/>
      </w:pPr>
      <w:r>
        <w:t>- "es" (Spanish)</w:t>
      </w:r>
    </w:p>
    <w:p w14:paraId="6D6B459C" w14:textId="77777777" w:rsidR="002F3668" w:rsidRDefault="00000000">
      <w:pPr>
        <w:pStyle w:val="ListBullet"/>
      </w:pPr>
      <w:r>
        <w:t>- "fr" (French)</w:t>
      </w:r>
    </w:p>
    <w:p w14:paraId="475A5EC4" w14:textId="77777777" w:rsidR="002F3668" w:rsidRDefault="00000000">
      <w:pPr>
        <w:pStyle w:val="ListBullet"/>
      </w:pPr>
      <w:r>
        <w:t>- "he" (Hebrew)</w:t>
      </w:r>
    </w:p>
    <w:p w14:paraId="70F27106" w14:textId="77777777" w:rsidR="002F3668" w:rsidRDefault="00000000">
      <w:pPr>
        <w:pStyle w:val="ListBullet"/>
      </w:pPr>
      <w:r>
        <w:t>- "it" (Italian)</w:t>
      </w:r>
    </w:p>
    <w:p w14:paraId="1FE6DBA2" w14:textId="77777777" w:rsidR="002F3668" w:rsidRDefault="00000000">
      <w:pPr>
        <w:pStyle w:val="ListBullet"/>
      </w:pPr>
      <w:r>
        <w:t>- "nl" (Dutch)</w:t>
      </w:r>
    </w:p>
    <w:p w14:paraId="7684916B" w14:textId="77777777" w:rsidR="002F3668" w:rsidRDefault="00000000">
      <w:pPr>
        <w:pStyle w:val="ListBullet"/>
      </w:pPr>
      <w:r>
        <w:t>- "no" (Norwegian)</w:t>
      </w:r>
    </w:p>
    <w:p w14:paraId="56CB9F38" w14:textId="77777777" w:rsidR="002F3668" w:rsidRDefault="00000000">
      <w:pPr>
        <w:pStyle w:val="ListBullet"/>
      </w:pPr>
      <w:r>
        <w:t>- "pt" (Portuguese)</w:t>
      </w:r>
    </w:p>
    <w:p w14:paraId="5CA8102B" w14:textId="77777777" w:rsidR="002F3668" w:rsidRDefault="00000000">
      <w:pPr>
        <w:pStyle w:val="ListBullet"/>
      </w:pPr>
      <w:r>
        <w:t>- "ru" (Russian)</w:t>
      </w:r>
    </w:p>
    <w:p w14:paraId="36811FE2" w14:textId="77777777" w:rsidR="002F3668" w:rsidRDefault="00000000">
      <w:pPr>
        <w:pStyle w:val="ListBullet"/>
      </w:pPr>
      <w:r>
        <w:t>- "sv" (Swedish)</w:t>
      </w:r>
    </w:p>
    <w:p w14:paraId="12B0E7E9" w14:textId="77777777" w:rsidR="002F3668" w:rsidRDefault="00000000">
      <w:pPr>
        <w:pStyle w:val="ListBullet"/>
      </w:pPr>
      <w:r>
        <w:t>- "zh" (Chinese)</w:t>
      </w:r>
    </w:p>
    <w:p w14:paraId="27BDA213" w14:textId="77777777" w:rsidR="002F3668" w:rsidRDefault="00000000">
      <w:pPr>
        <w:pStyle w:val="Heading2"/>
      </w:pPr>
      <w:r>
        <w:t>sortBy (String)</w:t>
      </w:r>
    </w:p>
    <w:p w14:paraId="30FF70DF" w14:textId="665D761C" w:rsidR="002F3668" w:rsidRDefault="00000000">
      <w:r>
        <w:t>Description: The order to sort the articles in.</w:t>
      </w:r>
    </w:p>
    <w:p w14:paraId="5299D6CE" w14:textId="640A29CA" w:rsidR="002F3668" w:rsidRDefault="00000000">
      <w:r>
        <w:t>Possible Values:</w:t>
      </w:r>
    </w:p>
    <w:p w14:paraId="72D274B9" w14:textId="77777777" w:rsidR="002F3668" w:rsidRDefault="00000000">
      <w:pPr>
        <w:pStyle w:val="ListBullet"/>
      </w:pPr>
      <w:r>
        <w:t>- "relevancy"</w:t>
      </w:r>
    </w:p>
    <w:p w14:paraId="0ED4DFE3" w14:textId="77777777" w:rsidR="002F3668" w:rsidRDefault="00000000">
      <w:pPr>
        <w:pStyle w:val="ListBullet"/>
      </w:pPr>
      <w:r>
        <w:t>- "popularity"</w:t>
      </w:r>
    </w:p>
    <w:p w14:paraId="179DB28D" w14:textId="77777777" w:rsidR="002F3668" w:rsidRDefault="00000000">
      <w:pPr>
        <w:pStyle w:val="ListBullet"/>
      </w:pPr>
      <w:r>
        <w:t>- "publishedAt"</w:t>
      </w:r>
    </w:p>
    <w:p w14:paraId="17D78FB6" w14:textId="77777777" w:rsidR="002F3668" w:rsidRDefault="00000000">
      <w:pPr>
        <w:pStyle w:val="Heading2"/>
      </w:pPr>
      <w:r>
        <w:t>pageSize (Integer)</w:t>
      </w:r>
    </w:p>
    <w:p w14:paraId="43B0ED58" w14:textId="08EB5315" w:rsidR="002F3668" w:rsidRDefault="00000000">
      <w:r>
        <w:t>Description: Number of results per page (default: 20).</w:t>
      </w:r>
    </w:p>
    <w:p w14:paraId="758E1398" w14:textId="747B58D2" w:rsidR="002F3668" w:rsidRDefault="00000000">
      <w:r>
        <w:t>Examples:</w:t>
      </w:r>
    </w:p>
    <w:p w14:paraId="6692AB1F" w14:textId="77777777" w:rsidR="002F3668" w:rsidRDefault="00000000">
      <w:pPr>
        <w:pStyle w:val="ListBullet"/>
      </w:pPr>
      <w:r>
        <w:t>- 10</w:t>
      </w:r>
    </w:p>
    <w:p w14:paraId="23BBBCAC" w14:textId="77777777" w:rsidR="002F3668" w:rsidRDefault="00000000">
      <w:pPr>
        <w:pStyle w:val="ListBullet"/>
      </w:pPr>
      <w:r>
        <w:t>- 50</w:t>
      </w:r>
    </w:p>
    <w:p w14:paraId="7441E859" w14:textId="41999B81" w:rsidR="002F3668" w:rsidRDefault="00000000">
      <w:r>
        <w:t>Range: 1 to 100</w:t>
      </w:r>
    </w:p>
    <w:p w14:paraId="1F7BA4AE" w14:textId="77777777" w:rsidR="002F3668" w:rsidRDefault="00000000">
      <w:pPr>
        <w:pStyle w:val="Heading2"/>
      </w:pPr>
      <w:r>
        <w:t>page (Integer)</w:t>
      </w:r>
    </w:p>
    <w:p w14:paraId="656974E9" w14:textId="47E4B486" w:rsidR="002F3668" w:rsidRDefault="00000000">
      <w:r>
        <w:t>Description: Use this for pagination to specify the page number of results.</w:t>
      </w:r>
    </w:p>
    <w:p w14:paraId="19B6F659" w14:textId="7098AD38" w:rsidR="002F3668" w:rsidRDefault="00000000">
      <w:r>
        <w:t>Examples:</w:t>
      </w:r>
    </w:p>
    <w:p w14:paraId="1B1576CC" w14:textId="77777777" w:rsidR="002F3668" w:rsidRDefault="00000000">
      <w:pPr>
        <w:pStyle w:val="ListBullet"/>
      </w:pPr>
      <w:r>
        <w:t>- 1 (default)</w:t>
      </w:r>
    </w:p>
    <w:p w14:paraId="217B2802" w14:textId="77777777" w:rsidR="002F3668" w:rsidRDefault="00000000">
      <w:pPr>
        <w:pStyle w:val="ListBullet"/>
      </w:pPr>
      <w:r>
        <w:t>- 2</w:t>
      </w:r>
    </w:p>
    <w:sectPr w:rsidR="002F36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413933">
    <w:abstractNumId w:val="8"/>
  </w:num>
  <w:num w:numId="2" w16cid:durableId="129787181">
    <w:abstractNumId w:val="6"/>
  </w:num>
  <w:num w:numId="3" w16cid:durableId="661666272">
    <w:abstractNumId w:val="5"/>
  </w:num>
  <w:num w:numId="4" w16cid:durableId="517430185">
    <w:abstractNumId w:val="4"/>
  </w:num>
  <w:num w:numId="5" w16cid:durableId="1693528693">
    <w:abstractNumId w:val="7"/>
  </w:num>
  <w:num w:numId="6" w16cid:durableId="1754354638">
    <w:abstractNumId w:val="3"/>
  </w:num>
  <w:num w:numId="7" w16cid:durableId="820922134">
    <w:abstractNumId w:val="2"/>
  </w:num>
  <w:num w:numId="8" w16cid:durableId="591283169">
    <w:abstractNumId w:val="1"/>
  </w:num>
  <w:num w:numId="9" w16cid:durableId="189677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4D2"/>
    <w:rsid w:val="00292278"/>
    <w:rsid w:val="0029639D"/>
    <w:rsid w:val="002F3668"/>
    <w:rsid w:val="00326F90"/>
    <w:rsid w:val="005601C2"/>
    <w:rsid w:val="009C43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A997E"/>
  <w14:defaultImageDpi w14:val="300"/>
  <w15:docId w15:val="{66F5313E-7F0F-48D9-BEC9-14B26CC8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Riyaz Tanwar</cp:lastModifiedBy>
  <cp:revision>3</cp:revision>
  <dcterms:created xsi:type="dcterms:W3CDTF">2013-12-23T23:15:00Z</dcterms:created>
  <dcterms:modified xsi:type="dcterms:W3CDTF">2024-11-20T17:23:00Z</dcterms:modified>
  <cp:category/>
</cp:coreProperties>
</file>